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2C435" w14:textId="77777777" w:rsidR="00EC168E" w:rsidRPr="00EE5AA1" w:rsidRDefault="00000000">
      <w:pPr>
        <w:pStyle w:val="Heading1"/>
        <w:rPr>
          <w:color w:val="auto"/>
        </w:rPr>
      </w:pPr>
      <w:r w:rsidRPr="00EE5AA1">
        <w:rPr>
          <w:color w:val="auto"/>
        </w:rPr>
        <w:t>Google My Business: Overview, Reviews, and Visibility Optimization</w:t>
      </w:r>
    </w:p>
    <w:p w14:paraId="438DEF35" w14:textId="77777777" w:rsidR="00EC168E" w:rsidRPr="00EE5AA1" w:rsidRDefault="00000000">
      <w:pPr>
        <w:pStyle w:val="Heading2"/>
        <w:rPr>
          <w:color w:val="auto"/>
        </w:rPr>
      </w:pPr>
      <w:r w:rsidRPr="00EE5AA1">
        <w:rPr>
          <w:color w:val="auto"/>
        </w:rPr>
        <w:t>What is Google My Business (GMB)?</w:t>
      </w:r>
    </w:p>
    <w:p w14:paraId="371EA8CF" w14:textId="77777777" w:rsidR="00EC168E" w:rsidRDefault="00000000">
      <w:r>
        <w:t>Google My Business is a free tool offered by Google that allows businesses to create and manage their online presence across Google Search and Google Maps. It helps businesses:</w:t>
      </w:r>
    </w:p>
    <w:p w14:paraId="2E3EDDE6" w14:textId="77777777" w:rsidR="00EC168E" w:rsidRDefault="00000000">
      <w:r>
        <w:t>- Appear in local search results</w:t>
      </w:r>
    </w:p>
    <w:p w14:paraId="3CD38C15" w14:textId="77777777" w:rsidR="00EC168E" w:rsidRDefault="00000000">
      <w:r>
        <w:t>- Share important information like business hours, location, website, phone number, and photos</w:t>
      </w:r>
    </w:p>
    <w:p w14:paraId="1AB1DF11" w14:textId="77777777" w:rsidR="00EC168E" w:rsidRDefault="00000000">
      <w:r>
        <w:t>- Post updates and offers</w:t>
      </w:r>
    </w:p>
    <w:p w14:paraId="34C7560F" w14:textId="77777777" w:rsidR="00EC168E" w:rsidRPr="00EE5AA1" w:rsidRDefault="00000000">
      <w:r w:rsidRPr="00EE5AA1">
        <w:t>- Collect and respond to customer reviews</w:t>
      </w:r>
    </w:p>
    <w:p w14:paraId="5E3D50D8" w14:textId="77777777" w:rsidR="00EC168E" w:rsidRPr="00EE5AA1" w:rsidRDefault="00000000">
      <w:pPr>
        <w:pStyle w:val="Heading2"/>
        <w:rPr>
          <w:color w:val="auto"/>
        </w:rPr>
      </w:pPr>
      <w:r w:rsidRPr="00EE5AA1">
        <w:rPr>
          <w:color w:val="auto"/>
        </w:rPr>
        <w:t>How to Improve Google Reviews</w:t>
      </w:r>
    </w:p>
    <w:p w14:paraId="71534EAD" w14:textId="77777777" w:rsidR="00EC168E" w:rsidRDefault="00000000">
      <w:r>
        <w:t>1. Ask for Reviews Politely: Encourage happy customers to leave a review right after a successful purchase or interaction.</w:t>
      </w:r>
    </w:p>
    <w:p w14:paraId="23FE2561" w14:textId="77777777" w:rsidR="00EC168E" w:rsidRDefault="00000000">
      <w:r>
        <w:t>2. Simplify the Review Process: Share a direct link to your GMB review page.</w:t>
      </w:r>
    </w:p>
    <w:p w14:paraId="67ECCEAE" w14:textId="77777777" w:rsidR="00EC168E" w:rsidRDefault="00000000">
      <w:r>
        <w:t>3. Respond to Reviews: Reply professionally to all reviews, both positive and negative, to build credibility.</w:t>
      </w:r>
    </w:p>
    <w:p w14:paraId="02C1DE41" w14:textId="77777777" w:rsidR="00EC168E" w:rsidRDefault="00000000">
      <w:r>
        <w:t>4. Provide Excellent Customer Service: The better the service, the more likely customers will leave positive feedback.</w:t>
      </w:r>
    </w:p>
    <w:p w14:paraId="62780C73" w14:textId="77777777" w:rsidR="00EC168E" w:rsidRDefault="00000000">
      <w:r>
        <w:t>5. Offer Incentives (Ethically): Discounts or freebies can motivate reviews—ensure it's done within Google's guidelines.</w:t>
      </w:r>
    </w:p>
    <w:p w14:paraId="32827165" w14:textId="77777777" w:rsidR="00EC168E" w:rsidRPr="00EE5AA1" w:rsidRDefault="00000000">
      <w:pPr>
        <w:pStyle w:val="Heading2"/>
        <w:rPr>
          <w:color w:val="auto"/>
        </w:rPr>
      </w:pPr>
      <w:r w:rsidRPr="00EE5AA1">
        <w:rPr>
          <w:color w:val="auto"/>
        </w:rPr>
        <w:t>Tips to Optimize Google My Business for Better Visibility</w:t>
      </w:r>
    </w:p>
    <w:p w14:paraId="51450376" w14:textId="77777777" w:rsidR="00EC168E" w:rsidRDefault="00000000">
      <w:r>
        <w:t>- Complete Your Profile: Fill in all relevant fields including business category, hours, services, and contact details.</w:t>
      </w:r>
    </w:p>
    <w:p w14:paraId="5FA2A28D" w14:textId="77777777" w:rsidR="00EC168E" w:rsidRDefault="00000000">
      <w:r>
        <w:t>- Use High-Quality Photos: Upload images that showcase your business location, products, and team.</w:t>
      </w:r>
    </w:p>
    <w:p w14:paraId="7D42EF82" w14:textId="77777777" w:rsidR="00EC168E" w:rsidRDefault="00000000">
      <w:r>
        <w:t>- Post Regularly: Share updates, offers, events, and blog posts to keep the profile active.</w:t>
      </w:r>
    </w:p>
    <w:p w14:paraId="0BEB4AD6" w14:textId="77777777" w:rsidR="00EC168E" w:rsidRDefault="00000000">
      <w:r>
        <w:t>- Use Keywords: Include relevant keywords in your business description and posts to help with SEO.</w:t>
      </w:r>
    </w:p>
    <w:p w14:paraId="5CA2A9EA" w14:textId="77777777" w:rsidR="00EC168E" w:rsidRDefault="00000000">
      <w:r>
        <w:t>- Enable Messaging: Allow customers to reach you directly via GMB chat.</w:t>
      </w:r>
    </w:p>
    <w:p w14:paraId="675D5C5C" w14:textId="77777777" w:rsidR="00EC168E" w:rsidRDefault="00000000">
      <w:r>
        <w:t>- Monitor Insights: Use GMB analytics to see how customers find and interact with your listing.</w:t>
      </w:r>
    </w:p>
    <w:sectPr w:rsidR="00EC16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746893">
    <w:abstractNumId w:val="8"/>
  </w:num>
  <w:num w:numId="2" w16cid:durableId="2125538791">
    <w:abstractNumId w:val="6"/>
  </w:num>
  <w:num w:numId="3" w16cid:durableId="66537128">
    <w:abstractNumId w:val="5"/>
  </w:num>
  <w:num w:numId="4" w16cid:durableId="455872798">
    <w:abstractNumId w:val="4"/>
  </w:num>
  <w:num w:numId="5" w16cid:durableId="1031345364">
    <w:abstractNumId w:val="7"/>
  </w:num>
  <w:num w:numId="6" w16cid:durableId="1753235566">
    <w:abstractNumId w:val="3"/>
  </w:num>
  <w:num w:numId="7" w16cid:durableId="1860586154">
    <w:abstractNumId w:val="2"/>
  </w:num>
  <w:num w:numId="8" w16cid:durableId="478809576">
    <w:abstractNumId w:val="1"/>
  </w:num>
  <w:num w:numId="9" w16cid:durableId="156437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958"/>
    <w:rsid w:val="0029639D"/>
    <w:rsid w:val="00326F90"/>
    <w:rsid w:val="00AA1D8D"/>
    <w:rsid w:val="00B47730"/>
    <w:rsid w:val="00CB0664"/>
    <w:rsid w:val="00EC168E"/>
    <w:rsid w:val="00EE5A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F4C7C"/>
  <w14:defaultImageDpi w14:val="300"/>
  <w15:docId w15:val="{2185CF0F-FEA2-4D33-BF33-A1F3B6C7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vivekmore9890@gmail.com</cp:lastModifiedBy>
  <cp:revision>2</cp:revision>
  <dcterms:created xsi:type="dcterms:W3CDTF">2013-12-23T23:15:00Z</dcterms:created>
  <dcterms:modified xsi:type="dcterms:W3CDTF">2025-05-14T07:13:00Z</dcterms:modified>
  <cp:category/>
</cp:coreProperties>
</file>